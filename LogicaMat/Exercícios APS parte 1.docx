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tabs>
          <w:tab w:val="left" w:pos="469"/>
        </w:tabs>
        <w:spacing w:before="87" w:after="0" w:line="240" w:lineRule="auto"/>
        <w:ind w:left="468" w:right="646" w:hanging="356"/>
        <w:jc w:val="left"/>
        <w:rPr>
          <w:sz w:val="24"/>
          <w:szCs w:val="24"/>
        </w:rPr>
      </w:pPr>
      <w:r>
        <w:rPr>
          <w:sz w:val="24"/>
          <w:szCs w:val="24"/>
        </w:rPr>
        <w:t>Classificar as proposições a seguir como: atômicas, negação, conjunção, disjunção, implicação,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ou biimplicação. Para as proposições compostas, indique suas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componentes.</w:t>
      </w:r>
    </w:p>
    <w:p>
      <w:pPr>
        <w:spacing w:after="0" w:line="240" w:lineRule="auto"/>
        <w:jc w:val="left"/>
        <w:rPr>
          <w:sz w:val="24"/>
          <w:szCs w:val="24"/>
        </w:rPr>
        <w:sectPr>
          <w:headerReference r:id="rId3" w:type="default"/>
          <w:type w:val="continuous"/>
          <w:pgSz w:w="11910" w:h="16840"/>
          <w:pgMar w:top="1320" w:right="600" w:bottom="280" w:left="740" w:header="287" w:footer="720" w:gutter="0"/>
        </w:sectPr>
      </w:pPr>
    </w:p>
    <w:p>
      <w:pPr>
        <w:pStyle w:val="6"/>
        <w:numPr>
          <w:ilvl w:val="0"/>
          <w:numId w:val="2"/>
        </w:numPr>
        <w:tabs>
          <w:tab w:val="left" w:pos="338"/>
        </w:tabs>
        <w:spacing w:before="180" w:after="0" w:line="240" w:lineRule="auto"/>
        <w:ind w:left="337" w:right="0" w:hanging="226"/>
        <w:jc w:val="left"/>
        <w:rPr>
          <w:sz w:val="24"/>
          <w:szCs w:val="24"/>
        </w:rPr>
      </w:pPr>
      <w:r>
        <w:rPr>
          <w:sz w:val="24"/>
          <w:szCs w:val="24"/>
        </w:rPr>
        <w:t>Carlos não tem dinheiro 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62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Carlos não tem dinheiro nem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38"/>
        </w:tabs>
        <w:spacing w:before="59" w:after="0" w:line="240" w:lineRule="auto"/>
        <w:ind w:left="337" w:right="0" w:hanging="226"/>
        <w:jc w:val="left"/>
        <w:rPr>
          <w:sz w:val="24"/>
          <w:szCs w:val="24"/>
        </w:rPr>
      </w:pPr>
      <w:r>
        <w:rPr>
          <w:sz w:val="24"/>
          <w:szCs w:val="24"/>
        </w:rPr>
        <w:t>Carlos não tem dinheiro mas tem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62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Carlos tem namorada, Pedro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não</w:t>
      </w:r>
    </w:p>
    <w:p>
      <w:pPr>
        <w:pStyle w:val="6"/>
        <w:numPr>
          <w:ilvl w:val="0"/>
          <w:numId w:val="2"/>
        </w:numPr>
        <w:tabs>
          <w:tab w:val="left" w:pos="338"/>
        </w:tabs>
        <w:spacing w:before="59" w:after="0" w:line="240" w:lineRule="auto"/>
        <w:ind w:left="337" w:right="0" w:hanging="226"/>
        <w:jc w:val="left"/>
        <w:rPr>
          <w:sz w:val="24"/>
          <w:szCs w:val="24"/>
        </w:rPr>
      </w:pPr>
      <w:r>
        <w:rPr>
          <w:sz w:val="24"/>
          <w:szCs w:val="24"/>
        </w:rPr>
        <w:t>Carlos tem dinheiro ou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10"/>
        </w:tabs>
        <w:spacing w:before="59" w:after="0" w:line="240" w:lineRule="auto"/>
        <w:ind w:left="309" w:right="0" w:hanging="198"/>
        <w:jc w:val="left"/>
        <w:rPr>
          <w:sz w:val="24"/>
          <w:szCs w:val="24"/>
        </w:rPr>
      </w:pPr>
      <w:r>
        <w:rPr>
          <w:sz w:val="24"/>
          <w:szCs w:val="24"/>
        </w:rPr>
        <w:t>Carlos não tem namorada, nem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Pedro</w:t>
      </w:r>
    </w:p>
    <w:p>
      <w:pPr>
        <w:pStyle w:val="6"/>
        <w:numPr>
          <w:ilvl w:val="0"/>
          <w:numId w:val="2"/>
        </w:numPr>
        <w:tabs>
          <w:tab w:val="left" w:pos="346"/>
        </w:tabs>
        <w:spacing w:before="62" w:after="0" w:line="240" w:lineRule="auto"/>
        <w:ind w:left="345" w:right="0" w:hanging="234"/>
        <w:jc w:val="left"/>
        <w:rPr>
          <w:sz w:val="24"/>
          <w:szCs w:val="24"/>
        </w:rPr>
      </w:pPr>
      <w:r>
        <w:rPr>
          <w:sz w:val="24"/>
          <w:szCs w:val="24"/>
        </w:rPr>
        <w:t>Carlos e Pedro não têm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59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É falso que Carlos e Pedro têm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02"/>
        </w:tabs>
        <w:spacing w:before="58" w:after="0" w:line="240" w:lineRule="auto"/>
        <w:ind w:left="301" w:right="0" w:hanging="190"/>
        <w:jc w:val="left"/>
        <w:rPr>
          <w:sz w:val="24"/>
          <w:szCs w:val="24"/>
        </w:rPr>
      </w:pPr>
      <w:r>
        <w:rPr>
          <w:sz w:val="24"/>
          <w:szCs w:val="24"/>
        </w:rPr>
        <w:t>Carlos tem namorada mas não é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2"/>
        </w:numPr>
        <w:tabs>
          <w:tab w:val="left" w:pos="302"/>
        </w:tabs>
        <w:spacing w:before="63" w:after="0" w:line="240" w:lineRule="auto"/>
        <w:ind w:left="301" w:right="0" w:hanging="190"/>
        <w:jc w:val="left"/>
        <w:rPr>
          <w:sz w:val="24"/>
          <w:szCs w:val="24"/>
        </w:rPr>
      </w:pPr>
      <w:r>
        <w:rPr>
          <w:sz w:val="24"/>
          <w:szCs w:val="24"/>
        </w:rPr>
        <w:t>Não é verdade que Carlos ou Pedro tenham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46"/>
        </w:tabs>
        <w:spacing w:before="58" w:after="0" w:line="240" w:lineRule="auto"/>
        <w:ind w:left="345" w:right="0" w:hanging="234"/>
        <w:jc w:val="left"/>
        <w:rPr>
          <w:sz w:val="24"/>
          <w:szCs w:val="24"/>
        </w:rPr>
      </w:pPr>
      <w:r>
        <w:rPr>
          <w:sz w:val="24"/>
          <w:szCs w:val="24"/>
        </w:rPr>
        <w:t>Carlos tem namorada somente se é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2"/>
        </w:numPr>
        <w:tabs>
          <w:tab w:val="left" w:pos="298"/>
        </w:tabs>
        <w:spacing w:before="180" w:after="0" w:line="240" w:lineRule="auto"/>
        <w:ind w:left="297" w:right="0" w:hanging="186"/>
        <w:jc w:val="left"/>
        <w:rPr>
          <w:sz w:val="24"/>
          <w:szCs w:val="24"/>
        </w:rPr>
      </w:pPr>
      <w:r>
        <w:rPr>
          <w:spacing w:val="-2"/>
          <w:w w:val="100"/>
          <w:sz w:val="24"/>
          <w:szCs w:val="24"/>
        </w:rPr>
        <w:br w:type="column"/>
      </w:r>
      <w:r>
        <w:rPr>
          <w:sz w:val="24"/>
          <w:szCs w:val="24"/>
        </w:rPr>
        <w:t>Se Carlos não tem dinheiro e namorada então não é</w:t>
      </w:r>
      <w:r>
        <w:rPr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2"/>
        </w:numPr>
        <w:tabs>
          <w:tab w:val="left" w:pos="402"/>
        </w:tabs>
        <w:spacing w:before="62" w:after="0" w:line="240" w:lineRule="auto"/>
        <w:ind w:left="396" w:right="636" w:hanging="28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Carlos não tem dinheiro </w:t>
      </w:r>
      <w:r>
        <w:rPr>
          <w:spacing w:val="-3"/>
          <w:sz w:val="24"/>
          <w:szCs w:val="24"/>
        </w:rPr>
        <w:t xml:space="preserve">mas </w:t>
      </w:r>
      <w:r>
        <w:rPr>
          <w:sz w:val="24"/>
          <w:szCs w:val="24"/>
        </w:rPr>
        <w:t>tem namorada então ele não é feliz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61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Se Carlos não tem dinheiro nem namorada então não é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59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Carlos é feliz somente se tem dinheiro ou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59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Carlos é feliz quando tem dinheiro ou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62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Carlos é feliz e rico somente se tem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14"/>
        </w:tabs>
        <w:spacing w:before="59" w:after="0" w:line="240" w:lineRule="auto"/>
        <w:ind w:left="313" w:right="0" w:hanging="202"/>
        <w:jc w:val="left"/>
        <w:rPr>
          <w:sz w:val="24"/>
          <w:szCs w:val="24"/>
        </w:rPr>
      </w:pPr>
      <w:r>
        <w:rPr>
          <w:sz w:val="24"/>
          <w:szCs w:val="24"/>
        </w:rPr>
        <w:t>Carlos é feliz, e se é rico então tem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2"/>
        </w:numPr>
        <w:tabs>
          <w:tab w:val="left" w:pos="326"/>
        </w:tabs>
        <w:spacing w:before="58" w:after="0" w:line="240" w:lineRule="auto"/>
        <w:ind w:left="325" w:right="0" w:hanging="214"/>
        <w:jc w:val="left"/>
        <w:rPr>
          <w:sz w:val="24"/>
          <w:szCs w:val="24"/>
        </w:rPr>
      </w:pPr>
      <w:r>
        <w:rPr>
          <w:sz w:val="24"/>
          <w:szCs w:val="24"/>
        </w:rPr>
        <w:t>Se Carlos não é rico então não é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2"/>
        </w:numPr>
        <w:tabs>
          <w:tab w:val="left" w:pos="302"/>
        </w:tabs>
        <w:spacing w:before="63" w:after="0" w:line="240" w:lineRule="auto"/>
        <w:ind w:left="301" w:right="0" w:hanging="190"/>
        <w:jc w:val="left"/>
        <w:rPr>
          <w:sz w:val="24"/>
          <w:szCs w:val="24"/>
        </w:rPr>
      </w:pPr>
      <w:r>
        <w:rPr>
          <w:sz w:val="24"/>
          <w:szCs w:val="24"/>
        </w:rPr>
        <w:t>Não é verdade que se Carlos é rico então não é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2"/>
        </w:numPr>
        <w:tabs>
          <w:tab w:val="left" w:pos="350"/>
        </w:tabs>
        <w:spacing w:before="58" w:after="0" w:line="240" w:lineRule="auto"/>
        <w:ind w:left="349" w:right="0" w:hanging="238"/>
        <w:jc w:val="left"/>
        <w:rPr>
          <w:sz w:val="24"/>
          <w:szCs w:val="24"/>
        </w:rPr>
      </w:pPr>
      <w:r>
        <w:rPr>
          <w:sz w:val="24"/>
          <w:szCs w:val="24"/>
        </w:rPr>
        <w:t>Carlos tem dinheiro se e somente se não é rico 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spacing w:after="0" w:line="240" w:lineRule="auto"/>
        <w:jc w:val="left"/>
        <w:rPr>
          <w:sz w:val="24"/>
          <w:szCs w:val="24"/>
        </w:rPr>
        <w:sectPr>
          <w:type w:val="continuous"/>
          <w:pgSz w:w="11910" w:h="16840"/>
          <w:pgMar w:top="1320" w:right="600" w:bottom="280" w:left="740" w:header="720" w:footer="720" w:gutter="0"/>
          <w:cols w:equalWidth="0" w:num="2">
            <w:col w:w="4866" w:space="235"/>
            <w:col w:w="5469"/>
          </w:cols>
        </w:sectPr>
      </w:pPr>
    </w:p>
    <w:p>
      <w:pPr>
        <w:pStyle w:val="2"/>
        <w:spacing w:before="4"/>
        <w:ind w:left="0"/>
        <w:rPr>
          <w:sz w:val="24"/>
          <w:szCs w:val="24"/>
        </w:rPr>
      </w:pPr>
    </w:p>
    <w:p>
      <w:pPr>
        <w:pStyle w:val="2"/>
        <w:spacing w:before="89"/>
        <w:ind w:left="112"/>
        <w:rPr>
          <w:sz w:val="24"/>
          <w:szCs w:val="24"/>
        </w:rPr>
      </w:pPr>
      <w:r>
        <w:rPr>
          <w:sz w:val="24"/>
          <w:szCs w:val="24"/>
        </w:rPr>
        <w:t xml:space="preserve">Para as questões </w:t>
      </w:r>
      <w:r>
        <w:rPr>
          <w:b/>
          <w:sz w:val="24"/>
          <w:szCs w:val="24"/>
        </w:rPr>
        <w:t xml:space="preserve">2) 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3)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4)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5) 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 xml:space="preserve">6) </w:t>
      </w:r>
      <w:r>
        <w:rPr>
          <w:sz w:val="24"/>
          <w:szCs w:val="24"/>
        </w:rPr>
        <w:t>considere as proposições simples:</w:t>
      </w:r>
    </w:p>
    <w:p>
      <w:pPr>
        <w:pStyle w:val="2"/>
        <w:spacing w:before="52"/>
        <w:ind w:left="68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: Carlos tem dinheiro,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: Carlos tem namorada, </w:t>
      </w:r>
      <w:r>
        <w:rPr>
          <w:b/>
          <w:sz w:val="24"/>
          <w:szCs w:val="24"/>
        </w:rPr>
        <w:t>p</w:t>
      </w:r>
      <w:r>
        <w:rPr>
          <w:sz w:val="24"/>
          <w:szCs w:val="24"/>
        </w:rPr>
        <w:t>: Pedro tem namorada,</w:t>
      </w:r>
    </w:p>
    <w:p>
      <w:pPr>
        <w:pStyle w:val="2"/>
        <w:spacing w:before="56"/>
        <w:ind w:left="680"/>
        <w:rPr>
          <w:sz w:val="24"/>
          <w:szCs w:val="24"/>
        </w:rPr>
      </w:pPr>
      <w:r>
        <w:rPr>
          <w:b/>
          <w:sz w:val="24"/>
          <w:szCs w:val="24"/>
        </w:rPr>
        <w:t>f</w:t>
      </w:r>
      <w:r>
        <w:rPr>
          <w:sz w:val="24"/>
          <w:szCs w:val="24"/>
        </w:rPr>
        <w:t xml:space="preserve">: Carlos é feliz, 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>: Carlos é rico.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176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Traduzir as proposição </w:t>
      </w:r>
      <w:r>
        <w:rPr>
          <w:spacing w:val="-3"/>
          <w:sz w:val="24"/>
          <w:szCs w:val="24"/>
        </w:rPr>
        <w:t xml:space="preserve">da </w:t>
      </w:r>
      <w:r>
        <w:rPr>
          <w:sz w:val="24"/>
          <w:szCs w:val="24"/>
        </w:rPr>
        <w:t xml:space="preserve">questão </w:t>
      </w:r>
      <w:r>
        <w:rPr>
          <w:b/>
          <w:sz w:val="24"/>
          <w:szCs w:val="24"/>
        </w:rPr>
        <w:t xml:space="preserve">1) </w:t>
      </w:r>
      <w:r>
        <w:rPr>
          <w:sz w:val="24"/>
          <w:szCs w:val="24"/>
        </w:rPr>
        <w:t>para linguagem simbólica (NÃO USE parênteses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desnecessários).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120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>Para cada uma das proposições compostas 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seguir</w:t>
      </w:r>
    </w:p>
    <w:p>
      <w:pPr>
        <w:pStyle w:val="6"/>
        <w:numPr>
          <w:ilvl w:val="1"/>
          <w:numId w:val="1"/>
        </w:numPr>
        <w:tabs>
          <w:tab w:val="left" w:pos="1103"/>
          <w:tab w:val="left" w:pos="1104"/>
        </w:tabs>
        <w:spacing w:before="120" w:after="0" w:line="240" w:lineRule="auto"/>
        <w:ind w:left="1103" w:right="0" w:hanging="424"/>
        <w:jc w:val="left"/>
        <w:rPr>
          <w:sz w:val="24"/>
          <w:szCs w:val="24"/>
        </w:rPr>
      </w:pPr>
      <w:r>
        <w:rPr>
          <w:sz w:val="24"/>
          <w:szCs w:val="24"/>
        </w:rPr>
        <w:t>Determinar qual o seu tipo: negação, conjunção, disjunção,implicação ou biimplicação;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</w:p>
    <w:p>
      <w:pPr>
        <w:pStyle w:val="6"/>
        <w:numPr>
          <w:ilvl w:val="1"/>
          <w:numId w:val="1"/>
        </w:numPr>
        <w:tabs>
          <w:tab w:val="left" w:pos="1107"/>
          <w:tab w:val="left" w:pos="1108"/>
        </w:tabs>
        <w:spacing w:before="29" w:after="0" w:line="240" w:lineRule="auto"/>
        <w:ind w:left="1107" w:right="0" w:hanging="428"/>
        <w:jc w:val="left"/>
        <w:rPr>
          <w:sz w:val="24"/>
          <w:szCs w:val="24"/>
        </w:rPr>
      </w:pPr>
      <w:r>
        <w:rPr>
          <w:sz w:val="24"/>
          <w:szCs w:val="24"/>
        </w:rPr>
        <w:t>Traduzir para linguagem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corrente.</w:t>
      </w:r>
    </w:p>
    <w:p>
      <w:pPr>
        <w:pStyle w:val="6"/>
        <w:numPr>
          <w:ilvl w:val="0"/>
          <w:numId w:val="3"/>
        </w:numPr>
        <w:tabs>
          <w:tab w:val="left" w:pos="831"/>
          <w:tab w:val="left" w:pos="832"/>
        </w:tabs>
        <w:spacing w:before="150" w:after="0" w:line="240" w:lineRule="auto"/>
        <w:ind w:left="832" w:right="0" w:hanging="712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d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2"/>
          <w:tab w:val="left" w:pos="833"/>
        </w:tabs>
        <w:spacing w:before="38" w:after="0" w:line="240" w:lineRule="auto"/>
        <w:ind w:left="832" w:right="0" w:hanging="713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~d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1"/>
          <w:tab w:val="left" w:pos="832"/>
        </w:tabs>
        <w:spacing w:before="42" w:after="0" w:line="240" w:lineRule="auto"/>
        <w:ind w:left="832" w:right="0" w:hanging="712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~(d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n)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2"/>
          <w:tab w:val="left" w:pos="833"/>
        </w:tabs>
        <w:spacing w:before="38" w:after="0" w:line="240" w:lineRule="auto"/>
        <w:ind w:left="832" w:right="0" w:hanging="713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d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1"/>
          <w:tab w:val="left" w:pos="832"/>
        </w:tabs>
        <w:spacing w:before="42" w:after="0" w:line="240" w:lineRule="auto"/>
        <w:ind w:left="832" w:right="0" w:hanging="712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~d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rFonts w:ascii="Symbol" w:hAnsi="Symbol"/>
          <w:sz w:val="24"/>
          <w:szCs w:val="24"/>
        </w:rPr>
        <w:t>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2"/>
          <w:tab w:val="left" w:pos="833"/>
        </w:tabs>
        <w:spacing w:before="38" w:after="0" w:line="240" w:lineRule="auto"/>
        <w:ind w:left="832" w:right="0" w:hanging="713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~(d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n)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2"/>
          <w:tab w:val="left" w:pos="833"/>
        </w:tabs>
        <w:spacing w:before="42" w:after="0" w:line="240" w:lineRule="auto"/>
        <w:ind w:left="832" w:right="0" w:hanging="713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~d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2"/>
          <w:tab w:val="left" w:pos="833"/>
        </w:tabs>
        <w:spacing w:before="38" w:after="0" w:line="240" w:lineRule="auto"/>
        <w:ind w:left="832" w:right="0" w:hanging="713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~d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~n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1"/>
          <w:tab w:val="left" w:pos="832"/>
        </w:tabs>
        <w:spacing w:before="42" w:after="0" w:line="240" w:lineRule="auto"/>
        <w:ind w:left="832" w:right="0" w:hanging="712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~(d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f)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3"/>
        </w:numPr>
        <w:tabs>
          <w:tab w:val="left" w:pos="831"/>
          <w:tab w:val="left" w:pos="832"/>
        </w:tabs>
        <w:spacing w:before="38" w:after="0" w:line="240" w:lineRule="auto"/>
        <w:ind w:left="832" w:right="0" w:hanging="712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~d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(n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f) </w:t>
      </w:r>
      <w:r>
        <w:rPr>
          <w:b/>
          <w:i/>
          <w:sz w:val="24"/>
          <w:szCs w:val="24"/>
        </w:rPr>
        <w:t>i.</w:t>
      </w:r>
      <w:r>
        <w:rPr>
          <w:b/>
          <w:i/>
          <w:spacing w:val="5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ii.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119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>Traduzir as proposições abaixo para linguagem simbólica (NÃO USE parênteses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desnecessários).</w:t>
      </w:r>
    </w:p>
    <w:p>
      <w:pPr>
        <w:pStyle w:val="6"/>
        <w:numPr>
          <w:ilvl w:val="0"/>
          <w:numId w:val="4"/>
        </w:numPr>
        <w:tabs>
          <w:tab w:val="left" w:pos="832"/>
        </w:tabs>
        <w:spacing w:before="120" w:after="0" w:line="240" w:lineRule="auto"/>
        <w:ind w:left="831" w:right="0" w:hanging="356"/>
        <w:jc w:val="left"/>
        <w:rPr>
          <w:sz w:val="24"/>
          <w:szCs w:val="24"/>
        </w:rPr>
      </w:pPr>
      <w:r>
        <w:rPr>
          <w:sz w:val="24"/>
          <w:szCs w:val="24"/>
        </w:rPr>
        <w:t>Carlos tem dinheiro mas é não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4"/>
        </w:numPr>
        <w:tabs>
          <w:tab w:val="left" w:pos="833"/>
        </w:tabs>
        <w:spacing w:before="20" w:after="0" w:line="240" w:lineRule="auto"/>
        <w:ind w:left="832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>Se Carlos não tem dinheiro nem namorada, então Carlos é</w:t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4"/>
        </w:numPr>
        <w:tabs>
          <w:tab w:val="left" w:pos="832"/>
        </w:tabs>
        <w:spacing w:before="20" w:after="0" w:line="240" w:lineRule="auto"/>
        <w:ind w:left="831" w:right="0" w:hanging="356"/>
        <w:jc w:val="left"/>
        <w:rPr>
          <w:sz w:val="24"/>
          <w:szCs w:val="24"/>
        </w:rPr>
      </w:pPr>
      <w:r>
        <w:rPr>
          <w:sz w:val="24"/>
          <w:szCs w:val="24"/>
        </w:rPr>
        <w:t>Carlos é feliz se e somente se tem dinheiro e não tem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2"/>
        <w:tabs>
          <w:tab w:val="left" w:pos="3939"/>
          <w:tab w:val="left" w:pos="6198"/>
          <w:tab w:val="left" w:pos="8343"/>
        </w:tabs>
        <w:spacing w:before="124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Para a questão </w:t>
      </w:r>
      <w:r>
        <w:rPr>
          <w:b/>
          <w:sz w:val="24"/>
          <w:szCs w:val="24"/>
        </w:rPr>
        <w:t>5)</w:t>
      </w:r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considere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também: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>: A Terra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redonda,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q</w:t>
      </w:r>
      <w:r>
        <w:rPr>
          <w:sz w:val="24"/>
          <w:szCs w:val="24"/>
        </w:rPr>
        <w:t>: O Sol é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quente,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: 4 é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ímpar.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212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>Para cada uma das proposições compostas 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seguir</w:t>
      </w:r>
    </w:p>
    <w:p>
      <w:pPr>
        <w:pStyle w:val="6"/>
        <w:numPr>
          <w:ilvl w:val="1"/>
          <w:numId w:val="1"/>
        </w:numPr>
        <w:tabs>
          <w:tab w:val="left" w:pos="1528"/>
        </w:tabs>
        <w:spacing w:before="120" w:after="0" w:line="240" w:lineRule="auto"/>
        <w:ind w:left="1527" w:right="0" w:hanging="284"/>
        <w:jc w:val="left"/>
        <w:rPr>
          <w:sz w:val="24"/>
          <w:szCs w:val="24"/>
        </w:rPr>
      </w:pPr>
      <w:r>
        <w:rPr>
          <w:sz w:val="24"/>
          <w:szCs w:val="24"/>
        </w:rPr>
        <w:t>Traduzir para linguagem simbólica (NÃO USE parênteses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desnecessários);</w:t>
      </w:r>
    </w:p>
    <w:p>
      <w:pPr>
        <w:pStyle w:val="6"/>
        <w:numPr>
          <w:ilvl w:val="1"/>
          <w:numId w:val="1"/>
        </w:numPr>
        <w:tabs>
          <w:tab w:val="left" w:pos="1532"/>
        </w:tabs>
        <w:spacing w:before="0" w:after="0" w:line="240" w:lineRule="auto"/>
        <w:ind w:left="1531" w:right="0" w:hanging="28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Indique o seu valor lógico: Verdade, </w:t>
      </w:r>
      <w:r>
        <w:rPr>
          <w:spacing w:val="-3"/>
          <w:sz w:val="24"/>
          <w:szCs w:val="24"/>
        </w:rPr>
        <w:t xml:space="preserve">Falso </w:t>
      </w:r>
      <w:r>
        <w:rPr>
          <w:sz w:val="24"/>
          <w:szCs w:val="24"/>
        </w:rPr>
        <w:t>ou Indeterminado.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JUSTIFIQUE!</w:t>
      </w:r>
    </w:p>
    <w:p>
      <w:pPr>
        <w:pStyle w:val="6"/>
        <w:numPr>
          <w:ilvl w:val="0"/>
          <w:numId w:val="5"/>
        </w:numPr>
        <w:tabs>
          <w:tab w:val="left" w:pos="832"/>
        </w:tabs>
        <w:spacing w:before="121" w:after="0" w:line="240" w:lineRule="auto"/>
        <w:ind w:left="831" w:right="0" w:hanging="360"/>
        <w:jc w:val="left"/>
        <w:rPr>
          <w:sz w:val="24"/>
          <w:szCs w:val="24"/>
        </w:rPr>
      </w:pPr>
      <w:r>
        <w:rPr>
          <w:sz w:val="24"/>
          <w:szCs w:val="24"/>
        </w:rPr>
        <w:t>O Sol é quente se Carlos é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5"/>
        </w:numPr>
        <w:tabs>
          <w:tab w:val="left" w:pos="833"/>
        </w:tabs>
        <w:spacing w:before="0" w:after="0" w:line="240" w:lineRule="auto"/>
        <w:ind w:left="832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Se 4 é impar e Pedro tem namorada então Carlos é rico ou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feliz</w:t>
      </w:r>
    </w:p>
    <w:p>
      <w:pPr>
        <w:pStyle w:val="6"/>
        <w:numPr>
          <w:ilvl w:val="0"/>
          <w:numId w:val="5"/>
        </w:numPr>
        <w:tabs>
          <w:tab w:val="left" w:pos="832"/>
        </w:tabs>
        <w:spacing w:before="0" w:after="0" w:line="240" w:lineRule="auto"/>
        <w:ind w:left="831" w:right="0" w:hanging="356"/>
        <w:jc w:val="left"/>
        <w:rPr>
          <w:sz w:val="24"/>
          <w:szCs w:val="24"/>
        </w:rPr>
      </w:pPr>
      <w:r>
        <w:rPr>
          <w:sz w:val="24"/>
          <w:szCs w:val="24"/>
        </w:rPr>
        <w:t>A Terra é redonda somente se Carlos não tem dinheiro 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namorada</w:t>
      </w:r>
    </w:p>
    <w:p>
      <w:pPr>
        <w:pStyle w:val="6"/>
        <w:numPr>
          <w:ilvl w:val="0"/>
          <w:numId w:val="5"/>
        </w:numPr>
        <w:tabs>
          <w:tab w:val="left" w:pos="833"/>
        </w:tabs>
        <w:spacing w:before="0" w:after="0" w:line="240" w:lineRule="auto"/>
        <w:ind w:left="832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>Se Pedro não é rico ou o sol é quente então a Terra é redonda e 4 é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ímpar</w:t>
      </w:r>
    </w:p>
    <w:p>
      <w:pPr>
        <w:spacing w:after="0" w:line="240" w:lineRule="auto"/>
        <w:jc w:val="left"/>
        <w:rPr>
          <w:sz w:val="24"/>
          <w:szCs w:val="24"/>
        </w:rPr>
        <w:sectPr>
          <w:type w:val="continuous"/>
          <w:pgSz w:w="11910" w:h="16840"/>
          <w:pgMar w:top="1320" w:right="600" w:bottom="280" w:left="74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469"/>
        </w:tabs>
        <w:spacing w:before="90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Suponhamos que  V(p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q) = V  e que  V(p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r) = V,  responda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(justifique):</w:t>
      </w:r>
    </w:p>
    <w:p>
      <w:pPr>
        <w:pStyle w:val="2"/>
        <w:tabs>
          <w:tab w:val="left" w:pos="3084"/>
          <w:tab w:val="left" w:pos="4504"/>
          <w:tab w:val="left" w:pos="5924"/>
        </w:tabs>
        <w:spacing w:before="122"/>
        <w:ind w:left="476"/>
        <w:rPr>
          <w:sz w:val="24"/>
          <w:szCs w:val="24"/>
        </w:rPr>
      </w:pPr>
      <w:r>
        <w:rPr>
          <w:sz w:val="24"/>
          <w:szCs w:val="24"/>
        </w:rPr>
        <w:t xml:space="preserve">V(q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~r)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F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INDETERMINADO  (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239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>Suponhamos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que:</w:t>
      </w:r>
    </w:p>
    <w:p>
      <w:pPr>
        <w:pStyle w:val="2"/>
        <w:ind w:left="0"/>
        <w:rPr>
          <w:sz w:val="24"/>
          <w:szCs w:val="24"/>
        </w:rPr>
      </w:pPr>
    </w:p>
    <w:p>
      <w:pPr>
        <w:pStyle w:val="2"/>
        <w:spacing w:before="1" w:line="237" w:lineRule="auto"/>
        <w:ind w:left="476" w:right="10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proposição “Se Carlos tem dinheiro e namorada, então Carlos é feliz” tem valor lógico V. A proposição “Carlos tem dinheiro” tem valor lógico V.</w:t>
      </w:r>
    </w:p>
    <w:p>
      <w:pPr>
        <w:pStyle w:val="2"/>
        <w:spacing w:line="276" w:lineRule="exact"/>
        <w:ind w:left="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proposição “Carlos não é feliz” tem valor lógico V.</w:t>
      </w:r>
    </w:p>
    <w:p>
      <w:pPr>
        <w:pStyle w:val="2"/>
        <w:spacing w:before="119"/>
        <w:ind w:left="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Então indique o valor lógico da proposição “Carlos tem namorada.”. JUSTIFIQUE</w:t>
      </w:r>
    </w:p>
    <w:p>
      <w:pPr>
        <w:pStyle w:val="2"/>
        <w:tabs>
          <w:tab w:val="left" w:pos="2632"/>
          <w:tab w:val="left" w:pos="4072"/>
        </w:tabs>
        <w:spacing w:before="80"/>
        <w:ind w:left="1371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F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INDETERMINADO (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>
      <w:pPr>
        <w:pStyle w:val="2"/>
        <w:spacing w:before="10"/>
        <w:ind w:left="0"/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tabs>
          <w:tab w:val="left" w:pos="469"/>
        </w:tabs>
        <w:spacing w:before="0" w:after="0" w:line="240" w:lineRule="auto"/>
        <w:ind w:left="468" w:right="631" w:hanging="3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Sabendo que V(p) = V(q) = V, V(r) = V(s) = </w:t>
      </w:r>
      <w:r>
        <w:rPr>
          <w:spacing w:val="-5"/>
          <w:sz w:val="24"/>
          <w:szCs w:val="24"/>
        </w:rPr>
        <w:t xml:space="preserve">F, </w:t>
      </w:r>
      <w:r>
        <w:rPr>
          <w:sz w:val="24"/>
          <w:szCs w:val="24"/>
        </w:rPr>
        <w:t xml:space="preserve">determinar o valor lógico de cada </w:t>
      </w:r>
      <w:r>
        <w:rPr>
          <w:spacing w:val="-3"/>
          <w:sz w:val="24"/>
          <w:szCs w:val="24"/>
        </w:rPr>
        <w:t xml:space="preserve">das </w:t>
      </w:r>
      <w:r>
        <w:rPr>
          <w:sz w:val="24"/>
          <w:szCs w:val="24"/>
        </w:rPr>
        <w:t>proposições abaixo. MOSTRE 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DESENVOLVIMENTO</w:t>
      </w:r>
    </w:p>
    <w:p>
      <w:pPr>
        <w:pStyle w:val="2"/>
        <w:spacing w:before="5"/>
        <w:ind w:left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  <w:sectPr>
          <w:pgSz w:w="11910" w:h="16840"/>
          <w:pgMar w:top="1320" w:right="600" w:bottom="280" w:left="740" w:header="287" w:footer="0" w:gutter="0"/>
        </w:sectPr>
      </w:pPr>
    </w:p>
    <w:p>
      <w:pPr>
        <w:pStyle w:val="6"/>
        <w:numPr>
          <w:ilvl w:val="0"/>
          <w:numId w:val="6"/>
        </w:numPr>
        <w:tabs>
          <w:tab w:val="left" w:pos="832"/>
        </w:tabs>
        <w:spacing w:before="100" w:after="0" w:line="240" w:lineRule="auto"/>
        <w:ind w:left="831" w:right="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r </w:t>
      </w:r>
      <w:r>
        <w:rPr>
          <w:rFonts w:ascii="Symbol" w:hAnsi="Symbol"/>
          <w:sz w:val="24"/>
          <w:szCs w:val="24"/>
        </w:rPr>
        <w:t>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q</w:t>
      </w:r>
    </w:p>
    <w:p>
      <w:pPr>
        <w:pStyle w:val="6"/>
        <w:numPr>
          <w:ilvl w:val="0"/>
          <w:numId w:val="6"/>
        </w:numPr>
        <w:tabs>
          <w:tab w:val="left" w:pos="833"/>
        </w:tabs>
        <w:spacing w:before="3" w:after="0" w:line="240" w:lineRule="auto"/>
        <w:ind w:left="832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(r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p)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~p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>
      <w:pPr>
        <w:pStyle w:val="6"/>
        <w:numPr>
          <w:ilvl w:val="0"/>
          <w:numId w:val="6"/>
        </w:numPr>
        <w:tabs>
          <w:tab w:val="left" w:pos="832"/>
        </w:tabs>
        <w:spacing w:before="100" w:after="0" w:line="240" w:lineRule="auto"/>
        <w:ind w:left="831" w:right="0" w:hanging="360"/>
        <w:jc w:val="left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sz w:val="24"/>
          <w:szCs w:val="24"/>
        </w:rPr>
        <w:t xml:space="preserve">q </w:t>
      </w:r>
      <w:r>
        <w:rPr>
          <w:rFonts w:ascii="Symbol" w:hAnsi="Symbol"/>
          <w:sz w:val="24"/>
          <w:szCs w:val="24"/>
        </w:rPr>
        <w:t>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p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</w:p>
    <w:p>
      <w:pPr>
        <w:pStyle w:val="2"/>
        <w:spacing w:before="3"/>
        <w:ind w:left="472"/>
        <w:rPr>
          <w:sz w:val="24"/>
          <w:szCs w:val="24"/>
        </w:rPr>
      </w:pPr>
      <w:r>
        <w:rPr>
          <w:sz w:val="24"/>
          <w:szCs w:val="24"/>
        </w:rPr>
        <w:t xml:space="preserve">d) ~p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(~r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s)</w:t>
      </w:r>
    </w:p>
    <w:p>
      <w:pPr>
        <w:pStyle w:val="6"/>
        <w:numPr>
          <w:ilvl w:val="0"/>
          <w:numId w:val="7"/>
        </w:numPr>
        <w:tabs>
          <w:tab w:val="left" w:pos="832"/>
        </w:tabs>
        <w:spacing w:before="100" w:after="0" w:line="240" w:lineRule="auto"/>
        <w:ind w:left="831" w:right="0" w:hanging="360"/>
        <w:jc w:val="left"/>
        <w:rPr>
          <w:sz w:val="24"/>
          <w:szCs w:val="24"/>
        </w:rPr>
      </w:pPr>
      <w:r>
        <w:rPr>
          <w:spacing w:val="-2"/>
          <w:sz w:val="24"/>
          <w:szCs w:val="24"/>
        </w:rPr>
        <w:br w:type="column"/>
      </w:r>
      <w:r>
        <w:rPr>
          <w:sz w:val="24"/>
          <w:szCs w:val="24"/>
        </w:rPr>
        <w:t xml:space="preserve">~r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q</w:t>
      </w:r>
    </w:p>
    <w:p>
      <w:pPr>
        <w:pStyle w:val="6"/>
        <w:numPr>
          <w:ilvl w:val="0"/>
          <w:numId w:val="7"/>
        </w:numPr>
        <w:tabs>
          <w:tab w:val="left" w:pos="832"/>
          <w:tab w:val="left" w:pos="833"/>
        </w:tabs>
        <w:spacing w:before="3" w:after="0" w:line="240" w:lineRule="auto"/>
        <w:ind w:left="832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~q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>
      <w:pPr>
        <w:spacing w:after="0" w:line="240" w:lineRule="auto"/>
        <w:jc w:val="left"/>
        <w:rPr>
          <w:sz w:val="24"/>
          <w:szCs w:val="24"/>
        </w:rPr>
        <w:sectPr>
          <w:type w:val="continuous"/>
          <w:pgSz w:w="11910" w:h="16840"/>
          <w:pgMar w:top="1320" w:right="600" w:bottom="280" w:left="740" w:header="720" w:footer="720" w:gutter="0"/>
          <w:cols w:equalWidth="0" w:num="3">
            <w:col w:w="2658" w:space="1266"/>
            <w:col w:w="2110" w:space="1535"/>
            <w:col w:w="3001"/>
          </w:cols>
        </w:sectPr>
      </w:pPr>
    </w:p>
    <w:p>
      <w:pPr>
        <w:pStyle w:val="6"/>
        <w:numPr>
          <w:ilvl w:val="0"/>
          <w:numId w:val="1"/>
        </w:numPr>
        <w:tabs>
          <w:tab w:val="left" w:pos="469"/>
        </w:tabs>
        <w:spacing w:before="174" w:after="0" w:line="288" w:lineRule="auto"/>
        <w:ind w:left="472" w:right="322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Sejam as seguintes proposições: </w:t>
      </w:r>
      <w:r>
        <w:rPr>
          <w:b/>
          <w:sz w:val="24"/>
          <w:szCs w:val="24"/>
        </w:rPr>
        <w:t>p</w:t>
      </w:r>
      <w:r>
        <w:rPr>
          <w:sz w:val="24"/>
          <w:szCs w:val="24"/>
        </w:rPr>
        <w:t xml:space="preserve">: Carlos tem dinheiro, </w:t>
      </w:r>
      <w:r>
        <w:rPr>
          <w:b/>
          <w:sz w:val="24"/>
          <w:szCs w:val="24"/>
        </w:rPr>
        <w:t>q</w:t>
      </w:r>
      <w:r>
        <w:rPr>
          <w:sz w:val="24"/>
          <w:szCs w:val="24"/>
        </w:rPr>
        <w:t xml:space="preserve">: Carlos tem namorada, e 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>: Carlos é feliz. Traduzir cada proposição para linguagem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corrente.</w:t>
      </w:r>
    </w:p>
    <w:p>
      <w:pPr>
        <w:spacing w:after="0" w:line="288" w:lineRule="auto"/>
        <w:jc w:val="left"/>
        <w:rPr>
          <w:sz w:val="24"/>
          <w:szCs w:val="24"/>
        </w:rPr>
        <w:sectPr>
          <w:type w:val="continuous"/>
          <w:pgSz w:w="11910" w:h="16840"/>
          <w:pgMar w:top="1320" w:right="600" w:bottom="280" w:left="740" w:header="720" w:footer="720" w:gutter="0"/>
        </w:sectPr>
      </w:pPr>
    </w:p>
    <w:p>
      <w:pPr>
        <w:pStyle w:val="2"/>
        <w:tabs>
          <w:tab w:val="left" w:pos="963"/>
        </w:tabs>
        <w:spacing w:before="125"/>
        <w:ind w:left="54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>
      <w:pPr>
        <w:pStyle w:val="2"/>
        <w:tabs>
          <w:tab w:val="left" w:pos="964"/>
        </w:tabs>
        <w:spacing w:before="82"/>
        <w:ind w:left="540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(p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q)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~(p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~q)</w:t>
      </w:r>
    </w:p>
    <w:p>
      <w:pPr>
        <w:pStyle w:val="2"/>
        <w:tabs>
          <w:tab w:val="left" w:pos="964"/>
        </w:tabs>
        <w:spacing w:before="125"/>
        <w:ind w:left="540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sz w:val="24"/>
          <w:szCs w:val="24"/>
        </w:rPr>
        <w:t>c)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p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~q</w:t>
      </w:r>
    </w:p>
    <w:p>
      <w:pPr>
        <w:pStyle w:val="2"/>
        <w:tabs>
          <w:tab w:val="left" w:pos="964"/>
        </w:tabs>
        <w:spacing w:before="82"/>
        <w:ind w:left="540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~(r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~q)</w:t>
      </w:r>
    </w:p>
    <w:p>
      <w:pPr>
        <w:spacing w:after="0"/>
        <w:rPr>
          <w:sz w:val="24"/>
          <w:szCs w:val="24"/>
        </w:rPr>
        <w:sectPr>
          <w:type w:val="continuous"/>
          <w:pgSz w:w="11910" w:h="16840"/>
          <w:pgMar w:top="1320" w:right="600" w:bottom="280" w:left="740" w:header="720" w:footer="720" w:gutter="0"/>
          <w:cols w:equalWidth="0" w:num="2">
            <w:col w:w="3039" w:space="2706"/>
            <w:col w:w="4825"/>
          </w:cols>
        </w:sectPr>
      </w:pPr>
    </w:p>
    <w:p>
      <w:pPr>
        <w:pStyle w:val="6"/>
        <w:numPr>
          <w:ilvl w:val="0"/>
          <w:numId w:val="1"/>
        </w:numPr>
        <w:tabs>
          <w:tab w:val="left" w:pos="469"/>
          <w:tab w:val="left" w:pos="3083"/>
          <w:tab w:val="left" w:pos="4503"/>
          <w:tab w:val="left" w:pos="5920"/>
        </w:tabs>
        <w:spacing w:before="198" w:after="0" w:line="338" w:lineRule="auto"/>
        <w:ind w:left="476" w:right="2296" w:hanging="3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Sabendo-se que V(p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q) = F e que V(p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r) = V,  responda (JUSTIFIQUE): V( q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(~r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s) )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F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INDETERMINADO (</w:t>
      </w:r>
      <w:r>
        <w:rPr>
          <w:spacing w:val="-1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)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119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Considere proposições p e q tais que p </w:t>
      </w:r>
      <w:r>
        <w:rPr>
          <w:rFonts w:ascii="Symbol" w:hAnsi="Symbol"/>
          <w:sz w:val="24"/>
          <w:szCs w:val="24"/>
        </w:rPr>
        <w:t>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 = </w:t>
      </w:r>
      <w:r>
        <w:rPr>
          <w:spacing w:val="-5"/>
          <w:sz w:val="24"/>
          <w:szCs w:val="24"/>
        </w:rPr>
        <w:t xml:space="preserve">F. </w:t>
      </w:r>
      <w:r>
        <w:rPr>
          <w:sz w:val="24"/>
          <w:szCs w:val="24"/>
        </w:rPr>
        <w:t xml:space="preserve">Assinale a </w:t>
      </w:r>
      <w:r>
        <w:rPr>
          <w:b/>
          <w:sz w:val="24"/>
          <w:szCs w:val="24"/>
        </w:rPr>
        <w:t xml:space="preserve">ÚNICA </w:t>
      </w:r>
      <w:r>
        <w:rPr>
          <w:sz w:val="24"/>
          <w:szCs w:val="24"/>
        </w:rPr>
        <w:t>alternativa</w:t>
      </w:r>
      <w:r>
        <w:rPr>
          <w:spacing w:val="8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CORRETA</w:t>
      </w:r>
      <w:r>
        <w:rPr>
          <w:sz w:val="24"/>
          <w:szCs w:val="24"/>
        </w:rPr>
        <w:t>:</w:t>
      </w:r>
    </w:p>
    <w:p>
      <w:pPr>
        <w:pStyle w:val="2"/>
        <w:tabs>
          <w:tab w:val="left" w:pos="2380"/>
          <w:tab w:val="left" w:pos="4199"/>
          <w:tab w:val="left" w:pos="6578"/>
          <w:tab w:val="left" w:pos="8780"/>
        </w:tabs>
        <w:spacing w:before="119"/>
        <w:ind w:left="112"/>
        <w:rPr>
          <w:sz w:val="24"/>
          <w:szCs w:val="24"/>
        </w:rPr>
      </w:pPr>
      <w:r>
        <w:rPr>
          <w:position w:val="-15"/>
          <w:sz w:val="24"/>
          <w:szCs w:val="24"/>
        </w:rPr>
        <w:t xml:space="preserve">a) p </w:t>
      </w:r>
      <w:r>
        <w:rPr>
          <w:rFonts w:ascii="Symbol" w:hAnsi="Symbol"/>
          <w:position w:val="-15"/>
          <w:sz w:val="24"/>
          <w:szCs w:val="24"/>
        </w:rPr>
        <w:t></w:t>
      </w:r>
      <w:r>
        <w:rPr>
          <w:rFonts w:ascii="Times New Roman" w:hAnsi="Times New Roman"/>
          <w:position w:val="-15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t>q = V</w:t>
      </w:r>
      <w:r>
        <w:rPr>
          <w:spacing w:val="1"/>
          <w:position w:val="-15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t>(</w:t>
      </w:r>
      <w:r>
        <w:rPr>
          <w:spacing w:val="59"/>
          <w:position w:val="-15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t>)</w:t>
      </w:r>
      <w:r>
        <w:rPr>
          <w:position w:val="-15"/>
          <w:sz w:val="24"/>
          <w:szCs w:val="24"/>
        </w:rPr>
        <w:tab/>
      </w:r>
      <w:r>
        <w:rPr>
          <w:sz w:val="24"/>
          <w:szCs w:val="24"/>
        </w:rPr>
        <w:t xml:space="preserve">b) p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q = 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c) ~p </w:t>
      </w:r>
      <w:r>
        <w:rPr>
          <w:rFonts w:ascii="Symbol" w:hAnsi="Symbol"/>
          <w:sz w:val="24"/>
          <w:szCs w:val="24"/>
        </w:rPr>
        <w:t>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~q = V  (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d) p </w:t>
      </w:r>
      <w:r>
        <w:rPr>
          <w:rFonts w:ascii="Symbol" w:hAnsi="Symbol"/>
          <w:sz w:val="24"/>
          <w:szCs w:val="24"/>
        </w:rPr>
        <w:t>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~q = V  (</w:t>
      </w:r>
      <w:r>
        <w:rPr>
          <w:rFonts w:hint="default"/>
          <w:b/>
          <w:bCs/>
          <w:color w:val="FF0000"/>
          <w:sz w:val="24"/>
          <w:szCs w:val="24"/>
          <w:lang w:val="pt-BR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position w:val="2"/>
          <w:sz w:val="24"/>
          <w:szCs w:val="24"/>
        </w:rPr>
        <w:t xml:space="preserve">e) </w:t>
      </w:r>
      <w:r>
        <w:rPr>
          <w:i/>
          <w:position w:val="2"/>
          <w:sz w:val="24"/>
          <w:szCs w:val="24"/>
        </w:rPr>
        <w:t>v</w:t>
      </w:r>
      <w:r>
        <w:rPr>
          <w:position w:val="2"/>
          <w:sz w:val="24"/>
          <w:szCs w:val="24"/>
        </w:rPr>
        <w:t xml:space="preserve">(p) = </w:t>
      </w:r>
      <w:r>
        <w:rPr>
          <w:i/>
          <w:position w:val="2"/>
          <w:sz w:val="24"/>
          <w:szCs w:val="24"/>
        </w:rPr>
        <w:t>v</w:t>
      </w:r>
      <w:r>
        <w:rPr>
          <w:position w:val="2"/>
          <w:sz w:val="24"/>
          <w:szCs w:val="24"/>
        </w:rPr>
        <w:t>(q) (</w:t>
      </w:r>
      <w:r>
        <w:rPr>
          <w:spacing w:val="3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)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358" w:after="0" w:line="240" w:lineRule="auto"/>
        <w:ind w:left="468" w:right="0" w:hanging="3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Considere que 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r = </w:t>
      </w:r>
      <w:r>
        <w:rPr>
          <w:rFonts w:ascii="Liberation Sans" w:hAnsi="Liberation Sans"/>
          <w:sz w:val="24"/>
          <w:szCs w:val="24"/>
        </w:rPr>
        <w:t>F</w:t>
      </w:r>
      <w:r>
        <w:rPr>
          <w:sz w:val="24"/>
          <w:szCs w:val="24"/>
        </w:rPr>
        <w:t xml:space="preserve">. Assinale </w:t>
      </w:r>
      <w:r>
        <w:rPr>
          <w:spacing w:val="-3"/>
          <w:sz w:val="24"/>
          <w:szCs w:val="24"/>
        </w:rPr>
        <w:t xml:space="preserve">os </w:t>
      </w:r>
      <w:r>
        <w:rPr>
          <w:sz w:val="24"/>
          <w:szCs w:val="24"/>
        </w:rPr>
        <w:t>valores de p, q e r (</w:t>
      </w:r>
      <w:r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F </w:t>
      </w:r>
      <w:r>
        <w:rPr>
          <w:sz w:val="24"/>
          <w:szCs w:val="24"/>
        </w:rPr>
        <w:t>ou</w:t>
      </w:r>
      <w:r>
        <w:rPr>
          <w:spacing w:val="-1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ndeterminado):</w:t>
      </w:r>
    </w:p>
    <w:p>
      <w:pPr>
        <w:pStyle w:val="2"/>
        <w:tabs>
          <w:tab w:val="left" w:pos="1160"/>
          <w:tab w:val="left" w:pos="3656"/>
          <w:tab w:val="left" w:pos="7200"/>
          <w:tab w:val="left" w:pos="8209"/>
        </w:tabs>
        <w:spacing w:before="119"/>
        <w:ind w:left="112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v</w:t>
      </w:r>
      <w:r>
        <w:rPr>
          <w:sz w:val="24"/>
          <w:szCs w:val="24"/>
        </w:rPr>
        <w:t>(p)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Liberation Sans"/>
          <w:sz w:val="24"/>
          <w:szCs w:val="24"/>
        </w:rPr>
        <w:t xml:space="preserve">V </w:t>
      </w:r>
      <w:r>
        <w:rPr>
          <w:sz w:val="24"/>
          <w:szCs w:val="24"/>
        </w:rPr>
        <w:t xml:space="preserve">(  )   </w:t>
      </w:r>
      <w:r>
        <w:rPr>
          <w:rFonts w:ascii="Liberation Sans"/>
          <w:sz w:val="24"/>
          <w:szCs w:val="24"/>
        </w:rPr>
        <w:t xml:space="preserve">F </w:t>
      </w:r>
      <w:r>
        <w:rPr>
          <w:sz w:val="24"/>
          <w:szCs w:val="24"/>
        </w:rPr>
        <w:t>(  )   I</w:t>
      </w:r>
      <w:r>
        <w:rPr>
          <w:spacing w:val="-7"/>
          <w:sz w:val="24"/>
          <w:szCs w:val="24"/>
        </w:rPr>
        <w:t xml:space="preserve"> </w:t>
      </w:r>
      <w:bookmarkStart w:id="0" w:name="_GoBack"/>
      <w:r>
        <w:rPr>
          <w:sz w:val="24"/>
          <w:szCs w:val="24"/>
        </w:rPr>
        <w:t>(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b) </w:t>
      </w:r>
      <w:r>
        <w:rPr>
          <w:i/>
          <w:sz w:val="24"/>
          <w:szCs w:val="24"/>
        </w:rPr>
        <w:t>v</w:t>
      </w:r>
      <w:r>
        <w:rPr>
          <w:sz w:val="24"/>
          <w:szCs w:val="24"/>
        </w:rPr>
        <w:t xml:space="preserve">(q) = </w:t>
      </w:r>
      <w:r>
        <w:rPr>
          <w:spacing w:val="60"/>
          <w:sz w:val="24"/>
          <w:szCs w:val="24"/>
        </w:rPr>
        <w:t xml:space="preserve"> </w:t>
      </w:r>
      <w:bookmarkEnd w:id="0"/>
      <w:r>
        <w:rPr>
          <w:rFonts w:ascii="Liberation Sans"/>
          <w:sz w:val="24"/>
          <w:szCs w:val="24"/>
        </w:rPr>
        <w:t xml:space="preserve">V </w:t>
      </w:r>
      <w:r>
        <w:rPr>
          <w:sz w:val="24"/>
          <w:szCs w:val="24"/>
        </w:rPr>
        <w:t>(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>
        <w:rPr>
          <w:spacing w:val="60"/>
          <w:sz w:val="24"/>
          <w:szCs w:val="24"/>
        </w:rPr>
        <w:t xml:space="preserve"> </w:t>
      </w:r>
      <w:r>
        <w:rPr>
          <w:rFonts w:ascii="Liberation Sans"/>
          <w:sz w:val="24"/>
          <w:szCs w:val="24"/>
        </w:rPr>
        <w:t xml:space="preserve">F </w:t>
      </w:r>
      <w:r>
        <w:rPr>
          <w:sz w:val="24"/>
          <w:szCs w:val="24"/>
        </w:rPr>
        <w:t>(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c)</w:t>
      </w:r>
      <w:r>
        <w:rPr>
          <w:spacing w:val="6"/>
          <w:sz w:val="24"/>
          <w:szCs w:val="24"/>
        </w:rPr>
        <w:t xml:space="preserve"> </w:t>
      </w:r>
      <w:r>
        <w:rPr>
          <w:i/>
          <w:sz w:val="24"/>
          <w:szCs w:val="24"/>
        </w:rPr>
        <w:t>v</w:t>
      </w:r>
      <w:r>
        <w:rPr>
          <w:sz w:val="24"/>
          <w:szCs w:val="24"/>
        </w:rPr>
        <w:t>(r)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Liberation Sans"/>
          <w:sz w:val="24"/>
          <w:szCs w:val="24"/>
        </w:rPr>
        <w:t xml:space="preserve">V </w:t>
      </w:r>
      <w:r>
        <w:rPr>
          <w:sz w:val="24"/>
          <w:szCs w:val="24"/>
        </w:rPr>
        <w:t xml:space="preserve">( ) </w:t>
      </w:r>
      <w:r>
        <w:rPr>
          <w:rFonts w:ascii="Liberation Sans"/>
          <w:sz w:val="24"/>
          <w:szCs w:val="24"/>
        </w:rPr>
        <w:t xml:space="preserve">F </w:t>
      </w:r>
      <w:r>
        <w:rPr>
          <w:sz w:val="24"/>
          <w:szCs w:val="24"/>
        </w:rPr>
        <w:t>( ) I (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>
      <w:pPr>
        <w:pStyle w:val="2"/>
        <w:spacing w:before="6"/>
        <w:ind w:left="0"/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tabs>
          <w:tab w:val="left" w:pos="473"/>
          <w:tab w:val="left" w:pos="1160"/>
          <w:tab w:val="left" w:pos="3656"/>
        </w:tabs>
        <w:spacing w:before="0" w:after="0" w:line="333" w:lineRule="auto"/>
        <w:ind w:left="112" w:right="1312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Considere que (p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~p)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 = </w:t>
      </w:r>
      <w:r>
        <w:rPr>
          <w:rFonts w:ascii="Liberation Sans" w:hAnsi="Liberation Sans"/>
          <w:sz w:val="24"/>
          <w:szCs w:val="24"/>
        </w:rPr>
        <w:t>V</w:t>
      </w:r>
      <w:r>
        <w:rPr>
          <w:sz w:val="24"/>
          <w:szCs w:val="24"/>
        </w:rPr>
        <w:t>. Assinale os valores de p, q e r (</w:t>
      </w:r>
      <w:r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F </w:t>
      </w:r>
      <w:r>
        <w:rPr>
          <w:sz w:val="24"/>
          <w:szCs w:val="24"/>
        </w:rPr>
        <w:t xml:space="preserve">ou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ndeterminado):</w:t>
      </w:r>
      <w:r>
        <w:rPr>
          <w:position w:val="-15"/>
          <w:sz w:val="24"/>
          <w:szCs w:val="24"/>
        </w:rPr>
        <w:t xml:space="preserve"> </w:t>
      </w:r>
    </w:p>
    <w:p>
      <w:pPr>
        <w:pStyle w:val="6"/>
        <w:numPr>
          <w:ilvl w:val="0"/>
          <w:numId w:val="0"/>
        </w:numPr>
        <w:tabs>
          <w:tab w:val="left" w:pos="473"/>
          <w:tab w:val="left" w:pos="1160"/>
          <w:tab w:val="left" w:pos="3656"/>
        </w:tabs>
        <w:spacing w:before="0" w:after="0" w:line="333" w:lineRule="auto"/>
        <w:ind w:left="112" w:leftChars="0" w:right="1312" w:rightChars="0"/>
        <w:jc w:val="left"/>
        <w:rPr>
          <w:sz w:val="24"/>
          <w:szCs w:val="24"/>
        </w:rPr>
      </w:pPr>
      <w:r>
        <w:rPr>
          <w:position w:val="-15"/>
          <w:sz w:val="24"/>
          <w:szCs w:val="24"/>
        </w:rPr>
        <w:t>a)</w:t>
      </w:r>
      <w:r>
        <w:rPr>
          <w:spacing w:val="6"/>
          <w:position w:val="-15"/>
          <w:sz w:val="24"/>
          <w:szCs w:val="24"/>
        </w:rPr>
        <w:t xml:space="preserve"> </w:t>
      </w:r>
      <w:r>
        <w:rPr>
          <w:i/>
          <w:position w:val="-15"/>
          <w:sz w:val="24"/>
          <w:szCs w:val="24"/>
        </w:rPr>
        <w:t>v</w:t>
      </w:r>
      <w:r>
        <w:rPr>
          <w:position w:val="-15"/>
          <w:sz w:val="24"/>
          <w:szCs w:val="24"/>
        </w:rPr>
        <w:t>(p)</w:t>
      </w:r>
      <w:r>
        <w:rPr>
          <w:spacing w:val="-1"/>
          <w:position w:val="-15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t>=</w:t>
      </w:r>
      <w:r>
        <w:rPr>
          <w:position w:val="-15"/>
          <w:sz w:val="24"/>
          <w:szCs w:val="24"/>
        </w:rPr>
        <w:tab/>
      </w:r>
      <w:r>
        <w:rPr>
          <w:rFonts w:ascii="Liberation Sans" w:hAnsi="Liberation Sans"/>
          <w:position w:val="-15"/>
          <w:sz w:val="24"/>
          <w:szCs w:val="24"/>
        </w:rPr>
        <w:t xml:space="preserve">V </w:t>
      </w:r>
      <w:r>
        <w:rPr>
          <w:position w:val="-15"/>
          <w:sz w:val="24"/>
          <w:szCs w:val="24"/>
        </w:rPr>
        <w:t xml:space="preserve">(  )   </w:t>
      </w:r>
      <w:r>
        <w:rPr>
          <w:rFonts w:ascii="Liberation Sans" w:hAnsi="Liberation Sans"/>
          <w:position w:val="-15"/>
          <w:sz w:val="24"/>
          <w:szCs w:val="24"/>
        </w:rPr>
        <w:t xml:space="preserve">F </w:t>
      </w:r>
      <w:r>
        <w:rPr>
          <w:position w:val="-15"/>
          <w:sz w:val="24"/>
          <w:szCs w:val="24"/>
        </w:rPr>
        <w:t xml:space="preserve">( </w:t>
      </w:r>
      <w:r>
        <w:rPr>
          <w:rFonts w:hint="default"/>
          <w:b/>
          <w:bCs/>
          <w:color w:val="FF0000"/>
          <w:position w:val="-15"/>
          <w:sz w:val="24"/>
          <w:szCs w:val="24"/>
          <w:lang w:val="pt-BR"/>
        </w:rPr>
        <w:t>X</w:t>
      </w:r>
      <w:r>
        <w:rPr>
          <w:position w:val="-15"/>
          <w:sz w:val="24"/>
          <w:szCs w:val="24"/>
        </w:rPr>
        <w:t xml:space="preserve"> )   I</w:t>
      </w:r>
      <w:r>
        <w:rPr>
          <w:spacing w:val="-7"/>
          <w:position w:val="-15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t>(</w:t>
      </w:r>
      <w:r>
        <w:rPr>
          <w:spacing w:val="59"/>
          <w:position w:val="-15"/>
          <w:sz w:val="24"/>
          <w:szCs w:val="24"/>
        </w:rPr>
        <w:t xml:space="preserve"> </w:t>
      </w:r>
      <w:r>
        <w:rPr>
          <w:position w:val="-15"/>
          <w:sz w:val="24"/>
          <w:szCs w:val="24"/>
        </w:rPr>
        <w:t>)</w:t>
      </w:r>
      <w:r>
        <w:rPr>
          <w:position w:val="-15"/>
          <w:sz w:val="24"/>
          <w:szCs w:val="24"/>
        </w:rPr>
        <w:tab/>
      </w:r>
      <w:r>
        <w:rPr>
          <w:sz w:val="24"/>
          <w:szCs w:val="24"/>
        </w:rPr>
        <w:t xml:space="preserve">b) </w:t>
      </w:r>
      <w:r>
        <w:rPr>
          <w:i/>
          <w:sz w:val="24"/>
          <w:szCs w:val="24"/>
        </w:rPr>
        <w:t>v</w:t>
      </w:r>
      <w:r>
        <w:rPr>
          <w:sz w:val="24"/>
          <w:szCs w:val="24"/>
        </w:rPr>
        <w:t xml:space="preserve">(q) = </w:t>
      </w:r>
      <w:r>
        <w:rPr>
          <w:rFonts w:ascii="Liberation Sans" w:hAnsi="Liberation Sans"/>
          <w:sz w:val="24"/>
          <w:szCs w:val="24"/>
        </w:rPr>
        <w:t xml:space="preserve">V </w:t>
      </w:r>
      <w:r>
        <w:rPr>
          <w:sz w:val="24"/>
          <w:szCs w:val="24"/>
        </w:rPr>
        <w:t>(</w:t>
      </w:r>
      <w:r>
        <w:rPr>
          <w:rFonts w:hint="default"/>
          <w:b/>
          <w:bCs/>
          <w:color w:val="FF0000"/>
          <w:sz w:val="24"/>
          <w:szCs w:val="24"/>
          <w:lang w:val="pt-BR"/>
        </w:rPr>
        <w:t>X</w:t>
      </w:r>
      <w:r>
        <w:rPr>
          <w:sz w:val="24"/>
          <w:szCs w:val="24"/>
        </w:rPr>
        <w:t xml:space="preserve"> ) </w:t>
      </w:r>
      <w:r>
        <w:rPr>
          <w:rFonts w:ascii="Liberation Sans" w:hAnsi="Liberation Sans"/>
          <w:sz w:val="24"/>
          <w:szCs w:val="24"/>
        </w:rPr>
        <w:t xml:space="preserve">F </w:t>
      </w:r>
      <w:r>
        <w:rPr>
          <w:sz w:val="24"/>
          <w:szCs w:val="24"/>
        </w:rPr>
        <w:t>( ) I (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>
      <w:pPr>
        <w:pStyle w:val="6"/>
        <w:numPr>
          <w:ilvl w:val="0"/>
          <w:numId w:val="1"/>
        </w:numPr>
        <w:tabs>
          <w:tab w:val="left" w:pos="469"/>
        </w:tabs>
        <w:spacing w:before="136" w:after="0" w:line="240" w:lineRule="auto"/>
        <w:ind w:left="468" w:right="1412" w:hanging="3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Sabendo-se que V(p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q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r) = </w:t>
      </w:r>
      <w:r>
        <w:rPr>
          <w:spacing w:val="-5"/>
          <w:sz w:val="24"/>
          <w:szCs w:val="24"/>
        </w:rPr>
        <w:t xml:space="preserve">F, </w:t>
      </w:r>
      <w:r>
        <w:rPr>
          <w:sz w:val="24"/>
          <w:szCs w:val="24"/>
        </w:rPr>
        <w:t xml:space="preserve">V(q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r </w:t>
      </w:r>
      <w:r>
        <w:rPr>
          <w:rFonts w:ascii="Symbol" w:hAnsi="Symbol"/>
          <w:sz w:val="24"/>
          <w:szCs w:val="24"/>
        </w:rPr>
        <w:t>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s) = V, e V(q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r </w:t>
      </w:r>
      <w:r>
        <w:rPr>
          <w:rFonts w:ascii="Symbol" w:hAnsi="Symbol"/>
          <w:sz w:val="24"/>
          <w:szCs w:val="24"/>
        </w:rPr>
        <w:t>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~s </w:t>
      </w:r>
      <w:r>
        <w:rPr>
          <w:rFonts w:ascii="Symbol" w:hAnsi="Symbol"/>
          <w:sz w:val="24"/>
          <w:szCs w:val="24"/>
        </w:rPr>
        <w:t>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t) = </w:t>
      </w:r>
      <w:r>
        <w:rPr>
          <w:spacing w:val="-5"/>
          <w:sz w:val="24"/>
          <w:szCs w:val="24"/>
        </w:rPr>
        <w:t xml:space="preserve">F, </w:t>
      </w:r>
      <w:r>
        <w:rPr>
          <w:sz w:val="24"/>
          <w:szCs w:val="24"/>
        </w:rPr>
        <w:t>responda (JUSTIFIQUE):</w:t>
      </w:r>
      <w:r>
        <w:rPr>
          <w:rFonts w:hint="default"/>
          <w:sz w:val="24"/>
          <w:szCs w:val="24"/>
          <w:lang w:val="pt-BR"/>
        </w:rPr>
        <w:t xml:space="preserve"> </w:t>
      </w:r>
    </w:p>
    <w:p>
      <w:pPr>
        <w:pStyle w:val="2"/>
        <w:spacing w:before="3"/>
        <w:ind w:left="0"/>
        <w:rPr>
          <w:sz w:val="24"/>
          <w:szCs w:val="24"/>
        </w:rPr>
      </w:pPr>
    </w:p>
    <w:tbl>
      <w:tblPr>
        <w:tblStyle w:val="4"/>
        <w:tblW w:w="7894" w:type="dxa"/>
        <w:tblInd w:w="4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132"/>
        <w:gridCol w:w="734"/>
        <w:gridCol w:w="645"/>
        <w:gridCol w:w="751"/>
        <w:gridCol w:w="2541"/>
        <w:gridCol w:w="3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62" w:type="dxa"/>
          </w:tcPr>
          <w:p>
            <w:pPr>
              <w:pStyle w:val="7"/>
              <w:spacing w:before="0" w:line="266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V(p) = ?</w:t>
            </w:r>
          </w:p>
        </w:tc>
        <w:tc>
          <w:tcPr>
            <w:tcW w:w="1132" w:type="dxa"/>
          </w:tcPr>
          <w:p>
            <w:pPr>
              <w:pStyle w:val="7"/>
              <w:spacing w:before="0" w:line="266" w:lineRule="exact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34" w:type="dxa"/>
          </w:tcPr>
          <w:p>
            <w:pPr>
              <w:pStyle w:val="7"/>
              <w:spacing w:before="0" w:line="266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pt-BR"/>
              </w:rPr>
              <w:t>X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45" w:type="dxa"/>
          </w:tcPr>
          <w:p>
            <w:pPr>
              <w:pStyle w:val="7"/>
              <w:spacing w:before="0" w:line="266" w:lineRule="exact"/>
              <w:ind w:righ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51" w:type="dxa"/>
          </w:tcPr>
          <w:p>
            <w:pPr>
              <w:pStyle w:val="7"/>
              <w:spacing w:before="0" w:line="266" w:lineRule="exact"/>
              <w:ind w:left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  <w:tc>
          <w:tcPr>
            <w:tcW w:w="2541" w:type="dxa"/>
          </w:tcPr>
          <w:p>
            <w:pPr>
              <w:pStyle w:val="7"/>
              <w:spacing w:before="0" w:line="266" w:lineRule="exact"/>
              <w:ind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329" w:type="dxa"/>
          </w:tcPr>
          <w:p>
            <w:pPr>
              <w:pStyle w:val="7"/>
              <w:spacing w:before="0" w:line="266" w:lineRule="exact"/>
              <w:ind w:righ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62" w:type="dxa"/>
          </w:tcPr>
          <w:p>
            <w:pPr>
              <w:pStyle w:val="7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V(q) = ?</w:t>
            </w:r>
          </w:p>
        </w:tc>
        <w:tc>
          <w:tcPr>
            <w:tcW w:w="1132" w:type="dxa"/>
          </w:tcPr>
          <w:p>
            <w:pPr>
              <w:pStyle w:val="7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34" w:type="dxa"/>
          </w:tcPr>
          <w:p>
            <w:pPr>
              <w:pStyle w:val="7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pt-BR"/>
              </w:rPr>
              <w:t>X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45" w:type="dxa"/>
          </w:tcPr>
          <w:p>
            <w:pPr>
              <w:pStyle w:val="7"/>
              <w:ind w:righ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51" w:type="dxa"/>
          </w:tcPr>
          <w:p>
            <w:pPr>
              <w:pStyle w:val="7"/>
              <w:ind w:left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  <w:tc>
          <w:tcPr>
            <w:tcW w:w="2541" w:type="dxa"/>
          </w:tcPr>
          <w:p>
            <w:pPr>
              <w:pStyle w:val="7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329" w:type="dxa"/>
          </w:tcPr>
          <w:p>
            <w:pPr>
              <w:pStyle w:val="7"/>
              <w:ind w:righ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62" w:type="dxa"/>
          </w:tcPr>
          <w:p>
            <w:pPr>
              <w:pStyle w:val="7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V(r) = ?</w:t>
            </w:r>
          </w:p>
        </w:tc>
        <w:tc>
          <w:tcPr>
            <w:tcW w:w="1132" w:type="dxa"/>
          </w:tcPr>
          <w:p>
            <w:pPr>
              <w:pStyle w:val="7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34" w:type="dxa"/>
          </w:tcPr>
          <w:p>
            <w:pPr>
              <w:pStyle w:val="7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  <w:tc>
          <w:tcPr>
            <w:tcW w:w="645" w:type="dxa"/>
          </w:tcPr>
          <w:p>
            <w:pPr>
              <w:pStyle w:val="7"/>
              <w:ind w:righ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51" w:type="dxa"/>
          </w:tcPr>
          <w:p>
            <w:pPr>
              <w:pStyle w:val="7"/>
              <w:ind w:left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pt-BR"/>
              </w:rPr>
              <w:t>X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41" w:type="dxa"/>
          </w:tcPr>
          <w:p>
            <w:pPr>
              <w:pStyle w:val="7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329" w:type="dxa"/>
          </w:tcPr>
          <w:p>
            <w:pPr>
              <w:pStyle w:val="7"/>
              <w:ind w:righ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762" w:type="dxa"/>
          </w:tcPr>
          <w:p>
            <w:pPr>
              <w:pStyle w:val="7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V(s) = ?</w:t>
            </w:r>
          </w:p>
        </w:tc>
        <w:tc>
          <w:tcPr>
            <w:tcW w:w="1132" w:type="dxa"/>
          </w:tcPr>
          <w:p>
            <w:pPr>
              <w:pStyle w:val="7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34" w:type="dxa"/>
          </w:tcPr>
          <w:p>
            <w:pPr>
              <w:pStyle w:val="7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pt-BR"/>
              </w:rPr>
              <w:t>X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45" w:type="dxa"/>
          </w:tcPr>
          <w:p>
            <w:pPr>
              <w:pStyle w:val="7"/>
              <w:ind w:righ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51" w:type="dxa"/>
          </w:tcPr>
          <w:p>
            <w:pPr>
              <w:pStyle w:val="7"/>
              <w:ind w:left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  <w:tc>
          <w:tcPr>
            <w:tcW w:w="2541" w:type="dxa"/>
          </w:tcPr>
          <w:p>
            <w:pPr>
              <w:pStyle w:val="7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329" w:type="dxa"/>
          </w:tcPr>
          <w:p>
            <w:pPr>
              <w:pStyle w:val="7"/>
              <w:ind w:righ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62" w:type="dxa"/>
          </w:tcPr>
          <w:p>
            <w:pPr>
              <w:pStyle w:val="7"/>
              <w:spacing w:line="256" w:lineRule="exact"/>
              <w:ind w:left="5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V(t) = ?</w:t>
            </w:r>
          </w:p>
        </w:tc>
        <w:tc>
          <w:tcPr>
            <w:tcW w:w="1132" w:type="dxa"/>
          </w:tcPr>
          <w:p>
            <w:pPr>
              <w:pStyle w:val="7"/>
              <w:spacing w:line="256" w:lineRule="exact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34" w:type="dxa"/>
          </w:tcPr>
          <w:p>
            <w:pPr>
              <w:pStyle w:val="7"/>
              <w:spacing w:line="256" w:lineRule="exact"/>
              <w:ind w:left="5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  <w:tc>
          <w:tcPr>
            <w:tcW w:w="645" w:type="dxa"/>
          </w:tcPr>
          <w:p>
            <w:pPr>
              <w:pStyle w:val="7"/>
              <w:spacing w:line="256" w:lineRule="exact"/>
              <w:ind w:righ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51" w:type="dxa"/>
          </w:tcPr>
          <w:p>
            <w:pPr>
              <w:pStyle w:val="7"/>
              <w:spacing w:line="256" w:lineRule="exact"/>
              <w:ind w:left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pt-BR"/>
              </w:rPr>
              <w:t>X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41" w:type="dxa"/>
          </w:tcPr>
          <w:p>
            <w:pPr>
              <w:pStyle w:val="7"/>
              <w:spacing w:line="256" w:lineRule="exact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INDETERMINADO</w:t>
            </w:r>
          </w:p>
        </w:tc>
        <w:tc>
          <w:tcPr>
            <w:tcW w:w="329" w:type="dxa"/>
          </w:tcPr>
          <w:p>
            <w:pPr>
              <w:pStyle w:val="7"/>
              <w:spacing w:line="256" w:lineRule="exact"/>
              <w:ind w:right="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</w:tr>
    </w:tbl>
    <w:p>
      <w:pPr>
        <w:rPr>
          <w:sz w:val="24"/>
          <w:szCs w:val="24"/>
        </w:rPr>
      </w:pPr>
    </w:p>
    <w:sectPr>
      <w:type w:val="continuous"/>
      <w:pgSz w:w="11910" w:h="16840"/>
      <w:pgMar w:top="1320" w:right="600" w:bottom="280" w:left="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erif">
    <w:altName w:val="Segoe Print"/>
    <w:panose1 w:val="02020603050405020304"/>
    <w:charset w:val="00"/>
    <w:family w:val="roman"/>
    <w:pitch w:val="default"/>
    <w:sig w:usb0="00000000" w:usb1="00000000" w:usb2="00000021" w:usb3="00000000" w:csb0="600001BF" w:csb1="DFF7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400192" behindDoc="1" locked="0" layoutInCell="1" allowOverlap="1">
              <wp:simplePos x="0" y="0"/>
              <wp:positionH relativeFrom="page">
                <wp:posOffset>523240</wp:posOffset>
              </wp:positionH>
              <wp:positionV relativeFrom="page">
                <wp:posOffset>721995</wp:posOffset>
              </wp:positionV>
              <wp:extent cx="6695440" cy="0"/>
              <wp:effectExtent l="0" t="0" r="0" b="0"/>
              <wp:wrapNone/>
              <wp:docPr id="1" name="Linha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5440" cy="0"/>
                      </a:xfrm>
                      <a:prstGeom prst="line">
                        <a:avLst/>
                      </a:prstGeom>
                      <a:ln w="505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ha 1025" o:spid="_x0000_s1026" o:spt="20" style="position:absolute;left:0pt;margin-left:41.2pt;margin-top:56.85pt;height:0pt;width:527.2pt;mso-position-horizontal-relative:page;mso-position-vertical-relative:page;z-index:-251916288;mso-width-relative:page;mso-height-relative:page;" filled="f" stroked="t" coordsize="21600,21600" o:gfxdata="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ywmxnUAAAACwEAAA8AAAAAAAAAAQAgAAAAIgAAAGRycy9kb3ducmV2Lnht&#10;bFBLAQIUABQAAAAIAIdO4kCBjfzmxAEAAI8DAAAOAAAAAAAAAAEAIAAAACMBAABkcnMvZTJvRG9j&#10;LnhtbFBLBQYAAAAABgAGAFkBAABZBQAAAAA=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401216" behindDoc="1" locked="0" layoutInCell="1" allowOverlap="1">
              <wp:simplePos x="0" y="0"/>
              <wp:positionH relativeFrom="page">
                <wp:posOffset>2313940</wp:posOffset>
              </wp:positionH>
              <wp:positionV relativeFrom="page">
                <wp:posOffset>168910</wp:posOffset>
              </wp:positionV>
              <wp:extent cx="3115310" cy="547370"/>
              <wp:effectExtent l="0" t="0" r="0" b="0"/>
              <wp:wrapNone/>
              <wp:docPr id="2" name="Caixa de texto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5310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9" w:line="242" w:lineRule="auto"/>
                            <w:ind w:left="19" w:right="18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</w:t>
                          </w:r>
                          <w:r>
                            <w:rPr>
                              <w:sz w:val="19"/>
                            </w:rPr>
                            <w:t xml:space="preserve">ENTRO </w:t>
                          </w:r>
                          <w:r>
                            <w:rPr>
                              <w:sz w:val="24"/>
                            </w:rPr>
                            <w:t>U</w:t>
                          </w:r>
                          <w:r>
                            <w:rPr>
                              <w:sz w:val="19"/>
                            </w:rPr>
                            <w:t xml:space="preserve">NIVERSTITÁRIO </w:t>
                          </w:r>
                          <w:r>
                            <w:rPr>
                              <w:sz w:val="24"/>
                            </w:rPr>
                            <w:t>C</w:t>
                          </w:r>
                          <w:r>
                            <w:rPr>
                              <w:sz w:val="19"/>
                            </w:rPr>
                            <w:t xml:space="preserve">ARIOCA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– </w:t>
                          </w:r>
                          <w:r>
                            <w:rPr>
                              <w:sz w:val="24"/>
                            </w:rPr>
                            <w:t>U</w:t>
                          </w:r>
                          <w:r>
                            <w:rPr>
                              <w:sz w:val="19"/>
                            </w:rPr>
                            <w:t xml:space="preserve">NICARIOCA </w:t>
                          </w:r>
                          <w:r>
                            <w:rPr>
                              <w:sz w:val="24"/>
                            </w:rPr>
                            <w:t>L</w:t>
                          </w:r>
                          <w:r>
                            <w:rPr>
                              <w:sz w:val="19"/>
                            </w:rPr>
                            <w:t xml:space="preserve">ÓGICA </w:t>
                          </w:r>
                          <w:r>
                            <w:rPr>
                              <w:sz w:val="24"/>
                            </w:rPr>
                            <w:t>M</w:t>
                          </w:r>
                          <w:r>
                            <w:rPr>
                              <w:sz w:val="19"/>
                            </w:rPr>
                            <w:t xml:space="preserve">ATEMÁTICA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– </w:t>
                          </w:r>
                          <w:r>
                            <w:rPr>
                              <w:sz w:val="19"/>
                            </w:rPr>
                            <w:t>PROF</w:t>
                          </w:r>
                          <w:r>
                            <w:rPr>
                              <w:sz w:val="24"/>
                            </w:rPr>
                            <w:t>. J</w:t>
                          </w:r>
                          <w:r>
                            <w:rPr>
                              <w:sz w:val="19"/>
                            </w:rPr>
                            <w:t xml:space="preserve">ÚLIO </w:t>
                          </w:r>
                          <w:r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19"/>
                            </w:rPr>
                            <w:t xml:space="preserve">ILVEIRA </w:t>
                          </w:r>
                          <w:r>
                            <w:rPr>
                              <w:sz w:val="24"/>
                            </w:rPr>
                            <w:t>L</w:t>
                          </w:r>
                          <w:r>
                            <w:rPr>
                              <w:sz w:val="19"/>
                            </w:rPr>
                            <w:t xml:space="preserve">ISTA DE EXERCÍCIOS </w:t>
                          </w:r>
                          <w:r>
                            <w:rPr>
                              <w:sz w:val="24"/>
                            </w:rPr>
                            <w:t>(</w:t>
                          </w:r>
                          <w:r>
                            <w:rPr>
                              <w:sz w:val="19"/>
                            </w:rPr>
                            <w:t>ALGUNS COM RESPOSTA</w:t>
                          </w:r>
                          <w:r>
                            <w:rPr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Caixa de texto 1026" o:spid="_x0000_s1026" o:spt="202" type="#_x0000_t202" style="position:absolute;left:0pt;margin-left:182.2pt;margin-top:13.3pt;height:43.1pt;width:245.3pt;mso-position-horizontal-relative:page;mso-position-vertical-relative:page;z-index:-251915264;mso-width-relative:page;mso-height-relative:page;" filled="f" stroked="f" coordsize="21600,21600" o:gfxdata="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Hw/2Y/ZAAAACgEAAA8AAAAAAAAAAQAgAAAA&#10;IgAAAGRycy9kb3ducmV2LnhtbFBLAQIUABQAAAAIAIdO4kCWyGn7mAEAACwDAAAOAAAAAAAAAAEA&#10;IAAAACgBAABkcnMvZTJvRG9jLnhtbFBLBQYAAAAABgAGAFkBAAA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" w:line="242" w:lineRule="auto"/>
                      <w:ind w:left="19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  <w:r>
                      <w:rPr>
                        <w:sz w:val="19"/>
                      </w:rPr>
                      <w:t xml:space="preserve">ENTRO </w:t>
                    </w:r>
                    <w:r>
                      <w:rPr>
                        <w:sz w:val="24"/>
                      </w:rPr>
                      <w:t>U</w:t>
                    </w:r>
                    <w:r>
                      <w:rPr>
                        <w:sz w:val="19"/>
                      </w:rPr>
                      <w:t xml:space="preserve">NIVERSTITÁRIO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z w:val="19"/>
                      </w:rPr>
                      <w:t xml:space="preserve">ARIOCA 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– </w:t>
                    </w:r>
                    <w:r>
                      <w:rPr>
                        <w:sz w:val="24"/>
                      </w:rPr>
                      <w:t>U</w:t>
                    </w:r>
                    <w:r>
                      <w:rPr>
                        <w:sz w:val="19"/>
                      </w:rPr>
                      <w:t xml:space="preserve">NICARIOCA </w:t>
                    </w:r>
                    <w:r>
                      <w:rPr>
                        <w:sz w:val="24"/>
                      </w:rPr>
                      <w:t>L</w:t>
                    </w:r>
                    <w:r>
                      <w:rPr>
                        <w:sz w:val="19"/>
                      </w:rPr>
                      <w:t xml:space="preserve">ÓGICA </w:t>
                    </w:r>
                    <w:r>
                      <w:rPr>
                        <w:sz w:val="24"/>
                      </w:rPr>
                      <w:t>M</w:t>
                    </w:r>
                    <w:r>
                      <w:rPr>
                        <w:sz w:val="19"/>
                      </w:rPr>
                      <w:t xml:space="preserve">ATEMÁTICA </w:t>
                    </w:r>
                    <w:r>
                      <w:rPr>
                        <w:rFonts w:ascii="Times New Roman" w:hAnsi="Times New Roman"/>
                        <w:sz w:val="24"/>
                      </w:rPr>
                      <w:t xml:space="preserve">– </w:t>
                    </w:r>
                    <w:r>
                      <w:rPr>
                        <w:sz w:val="19"/>
                      </w:rPr>
                      <w:t>PROF</w:t>
                    </w:r>
                    <w:r>
                      <w:rPr>
                        <w:sz w:val="24"/>
                      </w:rPr>
                      <w:t>. J</w:t>
                    </w:r>
                    <w:r>
                      <w:rPr>
                        <w:sz w:val="19"/>
                      </w:rPr>
                      <w:t xml:space="preserve">ÚLIO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19"/>
                      </w:rPr>
                      <w:t xml:space="preserve">ILVEIRA </w:t>
                    </w:r>
                    <w:r>
                      <w:rPr>
                        <w:sz w:val="24"/>
                      </w:rPr>
                      <w:t>L</w:t>
                    </w:r>
                    <w:r>
                      <w:rPr>
                        <w:sz w:val="19"/>
                      </w:rPr>
                      <w:t xml:space="preserve">ISTA DE EXERCÍCIOS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z w:val="19"/>
                      </w:rPr>
                      <w:t>ALGUNS COM RESPOSTA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831" w:hanging="360"/>
        <w:jc w:val="left"/>
      </w:pPr>
      <w:rPr>
        <w:rFonts w:hint="default" w:ascii="Liberation Serif" w:hAnsi="Liberation Serif" w:eastAsia="Liberation Serif" w:cs="Liberation Serif"/>
        <w:spacing w:val="-8"/>
        <w:w w:val="100"/>
        <w:sz w:val="24"/>
        <w:szCs w:val="24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812" w:hanging="36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757" w:hanging="36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730" w:hanging="36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5702" w:hanging="36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6675" w:hanging="36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7647" w:hanging="36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8620" w:hanging="360"/>
      </w:pPr>
      <w:rPr>
        <w:rFonts w:hint="default"/>
        <w:lang w:val="pt-PT" w:eastAsia="pt-PT" w:bidi="pt-PT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831" w:hanging="356"/>
        <w:jc w:val="left"/>
      </w:pPr>
      <w:rPr>
        <w:rFonts w:hint="default" w:ascii="Liberation Serif" w:hAnsi="Liberation Serif" w:eastAsia="Liberation Serif" w:cs="Liberation Serif"/>
        <w:spacing w:val="-13"/>
        <w:w w:val="100"/>
        <w:sz w:val="24"/>
        <w:szCs w:val="24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812" w:hanging="356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785" w:hanging="356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757" w:hanging="356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730" w:hanging="356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5702" w:hanging="356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6675" w:hanging="356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7647" w:hanging="356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8620" w:hanging="356"/>
      </w:pPr>
      <w:rPr>
        <w:rFonts w:hint="default"/>
        <w:lang w:val="pt-PT" w:eastAsia="pt-PT" w:bidi="pt-PT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337" w:hanging="226"/>
        <w:jc w:val="left"/>
      </w:pPr>
      <w:rPr>
        <w:rFonts w:hint="default" w:ascii="Liberation Serif" w:hAnsi="Liberation Serif" w:eastAsia="Liberation Serif" w:cs="Liberation Serif"/>
        <w:spacing w:val="0"/>
        <w:w w:val="100"/>
        <w:sz w:val="21"/>
        <w:szCs w:val="21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792" w:hanging="226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245" w:hanging="226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1697" w:hanging="226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2150" w:hanging="226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2602" w:hanging="226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3055" w:hanging="226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3507" w:hanging="226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3960" w:hanging="226"/>
      </w:pPr>
      <w:rPr>
        <w:rFonts w:hint="default"/>
        <w:lang w:val="pt-PT" w:eastAsia="pt-PT" w:bidi="pt-PT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468" w:hanging="356"/>
        <w:jc w:val="left"/>
      </w:pPr>
      <w:rPr>
        <w:rFonts w:hint="default" w:ascii="Liberation Serif" w:hAnsi="Liberation Serif" w:eastAsia="Liberation Serif" w:cs="Liberation Serif"/>
        <w:b/>
        <w:bCs/>
        <w:spacing w:val="-25"/>
        <w:w w:val="100"/>
        <w:sz w:val="24"/>
        <w:szCs w:val="24"/>
        <w:lang w:val="pt-PT" w:eastAsia="pt-PT" w:bidi="pt-PT"/>
      </w:rPr>
    </w:lvl>
    <w:lvl w:ilvl="1" w:tentative="0">
      <w:start w:val="1"/>
      <w:numFmt w:val="lowerRoman"/>
      <w:lvlText w:val="%2."/>
      <w:lvlJc w:val="left"/>
      <w:pPr>
        <w:ind w:left="1103" w:hanging="424"/>
        <w:jc w:val="left"/>
      </w:pPr>
      <w:rPr>
        <w:rFonts w:hint="default" w:ascii="Liberation Serif" w:hAnsi="Liberation Serif" w:eastAsia="Liberation Serif" w:cs="Liberation Serif"/>
        <w:b/>
        <w:bCs/>
        <w:i/>
        <w:spacing w:val="-7"/>
        <w:w w:val="100"/>
        <w:sz w:val="24"/>
        <w:szCs w:val="24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520" w:hanging="424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650" w:hanging="424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781" w:hanging="424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912" w:hanging="424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6042" w:hanging="424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7173" w:hanging="424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8304" w:hanging="424"/>
      </w:pPr>
      <w:rPr>
        <w:rFonts w:hint="default"/>
        <w:lang w:val="pt-PT" w:eastAsia="pt-PT" w:bidi="pt-PT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lowerLetter"/>
      <w:lvlText w:val="%1)"/>
      <w:lvlJc w:val="left"/>
      <w:pPr>
        <w:ind w:left="831" w:hanging="360"/>
        <w:jc w:val="left"/>
      </w:pPr>
      <w:rPr>
        <w:rFonts w:hint="default" w:ascii="Liberation Serif" w:hAnsi="Liberation Serif" w:eastAsia="Liberation Serif" w:cs="Liberation Serif"/>
        <w:spacing w:val="-8"/>
        <w:w w:val="100"/>
        <w:sz w:val="24"/>
        <w:szCs w:val="24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021" w:hanging="36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203" w:hanging="36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1385" w:hanging="36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1567" w:hanging="36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1748" w:hanging="36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1930" w:hanging="36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2112" w:hanging="36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2294" w:hanging="360"/>
      </w:pPr>
      <w:rPr>
        <w:rFonts w:hint="default"/>
        <w:lang w:val="pt-PT" w:eastAsia="pt-PT" w:bidi="pt-PT"/>
      </w:rPr>
    </w:lvl>
  </w:abstractNum>
  <w:abstractNum w:abstractNumId="5">
    <w:nsid w:val="25B654F3"/>
    <w:multiLevelType w:val="multilevel"/>
    <w:tmpl w:val="25B654F3"/>
    <w:lvl w:ilvl="0" w:tentative="0">
      <w:start w:val="5"/>
      <w:numFmt w:val="lowerLetter"/>
      <w:lvlText w:val="%1)"/>
      <w:lvlJc w:val="left"/>
      <w:pPr>
        <w:ind w:left="831" w:hanging="360"/>
        <w:jc w:val="left"/>
      </w:pPr>
      <w:rPr>
        <w:rFonts w:hint="default" w:ascii="Liberation Serif" w:hAnsi="Liberation Serif" w:eastAsia="Liberation Serif" w:cs="Liberation Serif"/>
        <w:spacing w:val="-8"/>
        <w:w w:val="100"/>
        <w:sz w:val="24"/>
        <w:szCs w:val="24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055" w:hanging="36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271" w:hanging="36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1702" w:hanging="36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1918" w:hanging="36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2133" w:hanging="36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2349" w:hanging="36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pt-PT" w:eastAsia="pt-PT" w:bidi="pt-PT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832" w:hanging="712"/>
        <w:jc w:val="left"/>
      </w:pPr>
      <w:rPr>
        <w:rFonts w:hint="default" w:ascii="Liberation Serif" w:hAnsi="Liberation Serif" w:eastAsia="Liberation Serif" w:cs="Liberation Serif"/>
        <w:spacing w:val="-5"/>
        <w:w w:val="100"/>
        <w:sz w:val="24"/>
        <w:szCs w:val="24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812" w:hanging="712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785" w:hanging="712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757" w:hanging="712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730" w:hanging="712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5702" w:hanging="712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6675" w:hanging="712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7647" w:hanging="712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8620" w:hanging="712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73240"/>
    <w:rsid w:val="2AA90959"/>
    <w:rsid w:val="41003A6B"/>
    <w:rsid w:val="71D73E70"/>
    <w:rsid w:val="786F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iberation Serif" w:hAnsi="Liberation Serif" w:eastAsia="Liberation Serif" w:cs="Liberation Serif"/>
      <w:sz w:val="22"/>
      <w:szCs w:val="22"/>
      <w:lang w:val="pt-PT" w:eastAsia="pt-PT" w:bidi="pt-PT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468"/>
    </w:pPr>
    <w:rPr>
      <w:rFonts w:ascii="Liberation Serif" w:hAnsi="Liberation Serif" w:eastAsia="Liberation Serif" w:cs="Liberation Serif"/>
      <w:sz w:val="24"/>
      <w:szCs w:val="24"/>
      <w:lang w:val="pt-PT" w:eastAsia="pt-PT" w:bidi="pt-PT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32" w:hanging="357"/>
    </w:pPr>
    <w:rPr>
      <w:rFonts w:ascii="Liberation Serif" w:hAnsi="Liberation Serif" w:eastAsia="Liberation Serif" w:cs="Liberation Serif"/>
      <w:lang w:val="pt-PT" w:eastAsia="pt-PT" w:bidi="pt-PT"/>
    </w:rPr>
  </w:style>
  <w:style w:type="paragraph" w:customStyle="1" w:styleId="7">
    <w:name w:val="Table Paragraph"/>
    <w:basedOn w:val="1"/>
    <w:qFormat/>
    <w:uiPriority w:val="1"/>
    <w:pPr>
      <w:spacing w:before="55"/>
      <w:jc w:val="right"/>
    </w:pPr>
    <w:rPr>
      <w:rFonts w:ascii="Liberation Serif" w:hAnsi="Liberation Serif" w:eastAsia="Liberation Serif" w:cs="Liberation Serif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2019-09-30T12:24:00Z</dcterms:created>
  <dc:creator>Ricardo</dc:creator>
  <cp:lastModifiedBy>google1566590786</cp:lastModifiedBy>
  <dcterms:modified xsi:type="dcterms:W3CDTF">2019-10-13T03:49:17Z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LastSaved">
    <vt:filetime>2019-09-01T00:00:00Z</vt:filetime>
  </property>
  <property fmtid="{D5CDD505-2E9C-101B-9397-08002B2CF9AE}" pid="4" name="KSOProductBuildVer">
    <vt:lpwstr>1046-11.2.0.8970</vt:lpwstr>
  </property>
</Properties>
</file>